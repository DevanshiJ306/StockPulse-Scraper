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27FD9" w14:textId="77777777" w:rsidR="008519CE" w:rsidRDefault="00000000">
      <w:pPr>
        <w:pStyle w:val="Title"/>
      </w:pPr>
      <w:r>
        <w:t>Code Explanation for Stock Data Scraper</w:t>
      </w:r>
    </w:p>
    <w:p w14:paraId="18BF6859" w14:textId="77777777" w:rsidR="008519CE" w:rsidRDefault="00000000">
      <w:pPr>
        <w:pStyle w:val="Heading1"/>
      </w:pPr>
      <w:r>
        <w:t>Overview</w:t>
      </w:r>
    </w:p>
    <w:p w14:paraId="0212E0DF" w14:textId="77777777" w:rsidR="008519CE" w:rsidRDefault="00000000">
      <w:r>
        <w:t>This script scrapes stock information from Groww's platform, including the company name, stock price, daily change, and volume. It uses the `requests` library to send HTTP requests and `BeautifulSoup` from `bs4` to parse the HTML content. The extracted data is saved in an Excel file using the `pandas` library.</w:t>
      </w:r>
    </w:p>
    <w:p w14:paraId="294989E1" w14:textId="77777777" w:rsidR="008519CE" w:rsidRDefault="00000000">
      <w:pPr>
        <w:pStyle w:val="Heading2"/>
      </w:pPr>
      <w:r>
        <w:t>1. Importing Required Libraries</w:t>
      </w:r>
    </w:p>
    <w:p w14:paraId="053B3F6E" w14:textId="77777777" w:rsidR="008519CE" w:rsidRDefault="00000000">
      <w:r>
        <w:t>```python</w:t>
      </w:r>
      <w:r>
        <w:br/>
        <w:t>import requests</w:t>
      </w:r>
      <w:r>
        <w:br/>
        <w:t>from bs4 import BeautifulSoup</w:t>
      </w:r>
      <w:r>
        <w:br/>
        <w:t>import pandas as pd</w:t>
      </w:r>
      <w:r>
        <w:br/>
        <w:t>import time</w:t>
      </w:r>
      <w:r>
        <w:br/>
        <w:t>```</w:t>
      </w:r>
    </w:p>
    <w:p w14:paraId="4CFD1C67" w14:textId="77777777" w:rsidR="008519CE" w:rsidRDefault="00000000">
      <w:r>
        <w:t>- `requests`: Sends HTTP requests to retrieve web pages.</w:t>
      </w:r>
      <w:r>
        <w:br/>
        <w:t>- `BeautifulSoup`: Parses and extracts data from the HTML of the web pages.</w:t>
      </w:r>
      <w:r>
        <w:br/>
        <w:t>- `pandas`: Handles the data and saves it into an Excel file.</w:t>
      </w:r>
      <w:r>
        <w:br/>
        <w:t>- `time`: Adds delays to prevent overloading the server.</w:t>
      </w:r>
    </w:p>
    <w:p w14:paraId="25377329" w14:textId="77777777" w:rsidR="008519CE" w:rsidRDefault="00000000">
      <w:pPr>
        <w:pStyle w:val="Heading2"/>
      </w:pPr>
      <w:r>
        <w:t>2. Setting User-Agent Headers</w:t>
      </w:r>
    </w:p>
    <w:p w14:paraId="5B49BA45" w14:textId="77777777" w:rsidR="008519CE" w:rsidRDefault="00000000">
      <w:r>
        <w:t>```python</w:t>
      </w:r>
      <w:r>
        <w:br/>
        <w:t>headers = {</w:t>
      </w:r>
      <w:r>
        <w:br/>
        <w:t xml:space="preserve">    'user-agent': 'Mozilla/5.0 (Windows NT 10.0; Win64; x64) AppleWebKit/537.36 (KHTML, like Gecko) Chrome/84.0.4147.105 Safari/537.36'</w:t>
      </w:r>
      <w:r>
        <w:br/>
        <w:t>}</w:t>
      </w:r>
      <w:r>
        <w:br/>
        <w:t>```</w:t>
      </w:r>
    </w:p>
    <w:p w14:paraId="367BC2C2" w14:textId="77777777" w:rsidR="008519CE" w:rsidRDefault="00000000">
      <w:r>
        <w:t>The `user-agent` is set to simulate a request from a web browser, avoiding potential blocks from the server for being identified as a bot.</w:t>
      </w:r>
    </w:p>
    <w:p w14:paraId="44EB5036" w14:textId="77777777" w:rsidR="008519CE" w:rsidRDefault="00000000">
      <w:pPr>
        <w:pStyle w:val="Heading2"/>
      </w:pPr>
      <w:r>
        <w:t>3. Stock URLs to Scrape</w:t>
      </w:r>
    </w:p>
    <w:p w14:paraId="12710940" w14:textId="77777777" w:rsidR="008519CE" w:rsidRDefault="00000000">
      <w:r>
        <w:t>```python</w:t>
      </w:r>
      <w:r>
        <w:br/>
        <w:t>urls = [</w:t>
      </w:r>
      <w:r>
        <w:br/>
        <w:t xml:space="preserve">    'https://groww.in/us-stocks/nke',  </w:t>
      </w:r>
      <w:r>
        <w:br/>
        <w:t xml:space="preserve">    'https://groww.in/us-stocks/ko',  </w:t>
      </w:r>
      <w:r>
        <w:br/>
        <w:t xml:space="preserve">    # Add more stock URLs here...</w:t>
      </w:r>
      <w:r>
        <w:br/>
        <w:t>]</w:t>
      </w:r>
      <w:r>
        <w:br/>
        <w:t>```</w:t>
      </w:r>
    </w:p>
    <w:p w14:paraId="157CA9BB" w14:textId="77777777" w:rsidR="008519CE" w:rsidRDefault="00000000">
      <w:pPr>
        <w:pStyle w:val="Heading2"/>
      </w:pPr>
      <w:r>
        <w:lastRenderedPageBreak/>
        <w:t>4. Scraping the Stock Data</w:t>
      </w:r>
    </w:p>
    <w:p w14:paraId="6A88175D" w14:textId="77777777" w:rsidR="008519CE" w:rsidRDefault="00000000">
      <w:r>
        <w:t>```python</w:t>
      </w:r>
      <w:r>
        <w:br/>
        <w:t>stock_data = []</w:t>
      </w:r>
      <w:r>
        <w:br/>
      </w:r>
      <w:r>
        <w:br/>
        <w:t>for url in urls:</w:t>
      </w:r>
      <w:r>
        <w:br/>
        <w:t xml:space="preserve">    response = requests.get(url, headers=headers)</w:t>
      </w:r>
      <w:r>
        <w:br/>
        <w:t xml:space="preserve">    soup = BeautifulSoup(response.text, 'html.parser')</w:t>
      </w:r>
      <w:r>
        <w:br/>
      </w:r>
      <w:r>
        <w:br/>
        <w:t xml:space="preserve">    try:</w:t>
      </w:r>
      <w:r>
        <w:br/>
        <w:t xml:space="preserve">        company = soup.find('h1').text.strip()</w:t>
      </w:r>
      <w:r>
        <w:br/>
        <w:t xml:space="preserve">        price = soup.find('span').text.strip()</w:t>
      </w:r>
      <w:r>
        <w:br/>
        <w:t xml:space="preserve">        change = soup.find('div').text.strip()</w:t>
      </w:r>
      <w:r>
        <w:br/>
        <w:t xml:space="preserve">        volume = soup.find_all('td')[1].text.strip()</w:t>
      </w:r>
      <w:r>
        <w:br/>
      </w:r>
      <w:r>
        <w:br/>
        <w:t xml:space="preserve">        stock_data.append([company, price, change, volume])</w:t>
      </w:r>
      <w:r>
        <w:br/>
      </w:r>
      <w:r>
        <w:br/>
        <w:t xml:space="preserve">    except AttributeError:</w:t>
      </w:r>
      <w:r>
        <w:br/>
        <w:t xml:space="preserve">        print(f"Error scraping data from {url}")</w:t>
      </w:r>
      <w:r>
        <w:br/>
      </w:r>
      <w:r>
        <w:br/>
        <w:t xml:space="preserve">    time.sleep(5)</w:t>
      </w:r>
      <w:r>
        <w:br/>
        <w:t>```</w:t>
      </w:r>
    </w:p>
    <w:p w14:paraId="01F53FFA" w14:textId="77777777" w:rsidR="008519CE" w:rsidRDefault="00000000">
      <w:pPr>
        <w:pStyle w:val="Heading2"/>
      </w:pPr>
      <w:r>
        <w:t>5. Storing the Data in an Excel File</w:t>
      </w:r>
    </w:p>
    <w:p w14:paraId="38A41098" w14:textId="77777777" w:rsidR="008519CE" w:rsidRDefault="00000000">
      <w:r>
        <w:t>```python</w:t>
      </w:r>
      <w:r>
        <w:br/>
        <w:t>df = pd.DataFrame(stock_data, columns=["Company", "Price", "Change", "Volume"])</w:t>
      </w:r>
      <w:r>
        <w:br/>
        <w:t>df.to_excel('stocks.xlsx', index=False)</w:t>
      </w:r>
      <w:r>
        <w:br/>
        <w:t>```</w:t>
      </w:r>
    </w:p>
    <w:p w14:paraId="091D6899" w14:textId="77777777" w:rsidR="008519CE" w:rsidRDefault="00000000">
      <w:pPr>
        <w:pStyle w:val="Heading2"/>
      </w:pPr>
      <w:r>
        <w:t>6. Completion Message</w:t>
      </w:r>
    </w:p>
    <w:p w14:paraId="484263BD" w14:textId="77777777" w:rsidR="008519CE" w:rsidRDefault="00000000">
      <w:r>
        <w:t>```python</w:t>
      </w:r>
      <w:r>
        <w:br/>
        <w:t>print("Stock data successfully scraped and saved to 'stocks.xlsx'.")</w:t>
      </w:r>
      <w:r>
        <w:br/>
        <w:t>```</w:t>
      </w:r>
    </w:p>
    <w:p w14:paraId="35F91F4E" w14:textId="77777777" w:rsidR="008519CE" w:rsidRDefault="00000000">
      <w:pPr>
        <w:pStyle w:val="Heading2"/>
      </w:pPr>
      <w:r>
        <w:t>Improvements and Future Additions</w:t>
      </w:r>
    </w:p>
    <w:p w14:paraId="3132BE6A" w14:textId="77777777" w:rsidR="008519CE" w:rsidRDefault="00000000">
      <w:r>
        <w:t>- Add more error handling for cases where stock data is missing.</w:t>
      </w:r>
      <w:r>
        <w:br/>
        <w:t>- Implement more sophisticated rate-limiting techniques.</w:t>
      </w:r>
      <w:r>
        <w:br/>
        <w:t>- Include more stock metrics like market capitalization or P/E ratio.</w:t>
      </w:r>
    </w:p>
    <w:sectPr w:rsidR="008519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1034465">
    <w:abstractNumId w:val="8"/>
  </w:num>
  <w:num w:numId="2" w16cid:durableId="1844591231">
    <w:abstractNumId w:val="6"/>
  </w:num>
  <w:num w:numId="3" w16cid:durableId="2084375863">
    <w:abstractNumId w:val="5"/>
  </w:num>
  <w:num w:numId="4" w16cid:durableId="1991782928">
    <w:abstractNumId w:val="4"/>
  </w:num>
  <w:num w:numId="5" w16cid:durableId="1622953842">
    <w:abstractNumId w:val="7"/>
  </w:num>
  <w:num w:numId="6" w16cid:durableId="914241289">
    <w:abstractNumId w:val="3"/>
  </w:num>
  <w:num w:numId="7" w16cid:durableId="1552571618">
    <w:abstractNumId w:val="2"/>
  </w:num>
  <w:num w:numId="8" w16cid:durableId="907497270">
    <w:abstractNumId w:val="1"/>
  </w:num>
  <w:num w:numId="9" w16cid:durableId="1186210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519CE"/>
    <w:rsid w:val="00AA1D8D"/>
    <w:rsid w:val="00AD222E"/>
    <w:rsid w:val="00B47730"/>
    <w:rsid w:val="00B549A8"/>
    <w:rsid w:val="00B5666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D3AD8A"/>
  <w14:defaultImageDpi w14:val="300"/>
  <w15:docId w15:val="{5A9796C8-6279-4A84-9D05-D419C56D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Devu J</dc:creator>
  <cp:keywords/>
  <dc:description>generated by python-docx</dc:description>
  <cp:lastModifiedBy>devanshi jetalpuria</cp:lastModifiedBy>
  <cp:revision>2</cp:revision>
  <dcterms:created xsi:type="dcterms:W3CDTF">2024-09-12T18:17:00Z</dcterms:created>
  <dcterms:modified xsi:type="dcterms:W3CDTF">2024-09-12T18:17:00Z</dcterms:modified>
  <cp:category/>
</cp:coreProperties>
</file>